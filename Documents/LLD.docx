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770D6" w14:textId="77777777" w:rsidR="00F15EEE" w:rsidRPr="00BF40CC" w:rsidRDefault="00F15EEE" w:rsidP="00F15EEE">
      <w:pPr>
        <w:jc w:val="center"/>
        <w:rPr>
          <w:rFonts w:ascii="Arial" w:hAnsi="Arial" w:cs="Arial"/>
          <w:b/>
          <w:bCs/>
          <w:sz w:val="48"/>
          <w:szCs w:val="48"/>
        </w:rPr>
      </w:pPr>
      <w:bookmarkStart w:id="0" w:name="_Hlk198140374"/>
      <w:r w:rsidRPr="00170169">
        <w:rPr>
          <w:rFonts w:ascii="Arial" w:hAnsi="Arial" w:cs="Arial"/>
          <w:b/>
          <w:bCs/>
          <w:sz w:val="48"/>
          <w:szCs w:val="48"/>
        </w:rPr>
        <w:t>Cryptocurrency Liquidity Prediction for Market Stability</w:t>
      </w:r>
    </w:p>
    <w:bookmarkEnd w:id="0"/>
    <w:p w14:paraId="0E03E6BE" w14:textId="24B635B7" w:rsidR="000F7651" w:rsidRDefault="00000000" w:rsidP="00F15EEE">
      <w:pPr>
        <w:pStyle w:val="Title"/>
        <w:jc w:val="center"/>
      </w:pPr>
      <w:r>
        <w:t>– Low Level Design (LLD)</w:t>
      </w:r>
    </w:p>
    <w:p w14:paraId="46B7B10F" w14:textId="77777777" w:rsidR="000F7651" w:rsidRDefault="00000000">
      <w:r>
        <w:t>Domain: Machine Learning</w:t>
      </w:r>
    </w:p>
    <w:p w14:paraId="10106278" w14:textId="77777777" w:rsidR="000F7651" w:rsidRDefault="00000000">
      <w:r>
        <w:t>Project Name: Cryptocurrency Liquidity Prediction System</w:t>
      </w:r>
    </w:p>
    <w:p w14:paraId="5F9E5D26" w14:textId="77777777" w:rsidR="000F7651" w:rsidRDefault="00000000">
      <w:r>
        <w:t>Author: Naveen Jangid</w:t>
      </w:r>
    </w:p>
    <w:p w14:paraId="5968668D" w14:textId="77777777" w:rsidR="000F7651" w:rsidRDefault="00000000">
      <w:r>
        <w:t>Date: 14/05/2025</w:t>
      </w:r>
    </w:p>
    <w:p w14:paraId="153310B5" w14:textId="77777777" w:rsidR="000F7651" w:rsidRDefault="00000000">
      <w:r>
        <w:t>Version: 1.0</w:t>
      </w:r>
    </w:p>
    <w:p w14:paraId="6314AF4B" w14:textId="77777777" w:rsidR="000F7651" w:rsidRDefault="00000000">
      <w:r>
        <w:t>Email: nvnjan95@gmail.com</w:t>
      </w:r>
    </w:p>
    <w:p w14:paraId="2B95AB49" w14:textId="77777777" w:rsidR="000F7651" w:rsidRDefault="00000000">
      <w:r>
        <w:br/>
      </w:r>
    </w:p>
    <w:p w14:paraId="27D8DD99" w14:textId="77777777" w:rsidR="000F7651" w:rsidRDefault="00000000">
      <w:pPr>
        <w:pStyle w:val="Heading1"/>
      </w:pPr>
      <w:r>
        <w:t>Document Version Control</w:t>
      </w:r>
    </w:p>
    <w:p w14:paraId="45B9F466" w14:textId="0E2BA8DF" w:rsidR="000F7651" w:rsidRDefault="00000000">
      <w:r>
        <w:t xml:space="preserve">Date      </w:t>
      </w:r>
      <w:r w:rsidR="00F15EEE">
        <w:t xml:space="preserve">                          </w:t>
      </w:r>
      <w:r>
        <w:t xml:space="preserve"> | Version</w:t>
      </w:r>
      <w:r w:rsidR="00F15EEE">
        <w:t xml:space="preserve">                                  </w:t>
      </w:r>
      <w:r>
        <w:t xml:space="preserve"> | Description</w:t>
      </w:r>
      <w:r w:rsidR="00F15EEE">
        <w:t xml:space="preserve">                   </w:t>
      </w:r>
      <w:r>
        <w:t xml:space="preserve"> | Author        </w:t>
      </w:r>
    </w:p>
    <w:p w14:paraId="09E1C147" w14:textId="4F6266A0" w:rsidR="000F7651" w:rsidRDefault="00000000">
      <w:r>
        <w:t>-----------</w:t>
      </w:r>
      <w:r w:rsidR="00F15EEE">
        <w:t>-----------------</w:t>
      </w:r>
      <w:r>
        <w:t>|---------</w:t>
      </w:r>
      <w:r w:rsidR="00F15EEE">
        <w:t>-------------------------</w:t>
      </w:r>
      <w:r>
        <w:t>|------</w:t>
      </w:r>
      <w:r w:rsidR="00F15EEE">
        <w:t>---------------</w:t>
      </w:r>
      <w:r>
        <w:t>--------|---------------</w:t>
      </w:r>
      <w:r w:rsidR="00F15EEE">
        <w:t>---------</w:t>
      </w:r>
    </w:p>
    <w:p w14:paraId="34C07A90" w14:textId="3118BC7D" w:rsidR="000F7651" w:rsidRDefault="00000000">
      <w:r>
        <w:t>14/05/2025</w:t>
      </w:r>
      <w:r w:rsidR="00F15EEE">
        <w:t xml:space="preserve">                </w:t>
      </w:r>
      <w:r>
        <w:t xml:space="preserve"> | </w:t>
      </w:r>
      <w:r w:rsidR="00F15EEE">
        <w:t xml:space="preserve">               </w:t>
      </w:r>
      <w:r>
        <w:t xml:space="preserve">1.0 </w:t>
      </w:r>
      <w:r w:rsidR="00F15EEE">
        <w:t xml:space="preserve">                         </w:t>
      </w:r>
      <w:r>
        <w:t xml:space="preserve">    |</w:t>
      </w:r>
      <w:r w:rsidR="00F15EEE">
        <w:t xml:space="preserve">             </w:t>
      </w:r>
      <w:r>
        <w:t xml:space="preserve"> First Draft   </w:t>
      </w:r>
      <w:r w:rsidR="00F15EEE">
        <w:t xml:space="preserve">       </w:t>
      </w:r>
      <w:r>
        <w:t xml:space="preserve">| Naveen </w:t>
      </w:r>
      <w:proofErr w:type="spellStart"/>
      <w:r>
        <w:t>Jangid</w:t>
      </w:r>
      <w:proofErr w:type="spellEnd"/>
      <w:r>
        <w:t xml:space="preserve"> </w:t>
      </w:r>
    </w:p>
    <w:p w14:paraId="572AC1E0" w14:textId="77777777" w:rsidR="000F7651" w:rsidRDefault="00000000">
      <w:pPr>
        <w:pStyle w:val="Heading1"/>
      </w:pPr>
      <w:r>
        <w:t>Contents</w:t>
      </w:r>
    </w:p>
    <w:p w14:paraId="1E5C86DE" w14:textId="77777777" w:rsidR="000F7651" w:rsidRDefault="00000000">
      <w:r>
        <w:t>- Introduction</w:t>
      </w:r>
    </w:p>
    <w:p w14:paraId="5EAEB9FB" w14:textId="77777777" w:rsidR="000F7651" w:rsidRDefault="00000000">
      <w:r>
        <w:t>- Objective</w:t>
      </w:r>
    </w:p>
    <w:p w14:paraId="7021A906" w14:textId="77777777" w:rsidR="000F7651" w:rsidRDefault="00000000">
      <w:r>
        <w:t>- Scope</w:t>
      </w:r>
    </w:p>
    <w:p w14:paraId="565E3906" w14:textId="77777777" w:rsidR="000F7651" w:rsidRDefault="00000000">
      <w:r>
        <w:t>- Architecture</w:t>
      </w:r>
    </w:p>
    <w:p w14:paraId="77BE801B" w14:textId="77777777" w:rsidR="000F7651" w:rsidRDefault="00000000">
      <w:r>
        <w:t>- Architecture Description</w:t>
      </w:r>
    </w:p>
    <w:p w14:paraId="62457F59" w14:textId="77777777" w:rsidR="000F7651" w:rsidRDefault="00000000">
      <w:r>
        <w:t>- Data Pipeline</w:t>
      </w:r>
    </w:p>
    <w:p w14:paraId="1F3356C5" w14:textId="77777777" w:rsidR="000F7651" w:rsidRDefault="00000000">
      <w:r>
        <w:t xml:space="preserve">  - Data Description</w:t>
      </w:r>
    </w:p>
    <w:p w14:paraId="0F948A74" w14:textId="77777777" w:rsidR="000F7651" w:rsidRDefault="00000000">
      <w:r>
        <w:t xml:space="preserve">  - Data Preprocessing</w:t>
      </w:r>
    </w:p>
    <w:p w14:paraId="5090312C" w14:textId="77777777" w:rsidR="000F7651" w:rsidRDefault="00000000">
      <w:r>
        <w:lastRenderedPageBreak/>
        <w:t xml:space="preserve">  - Feature Engineering</w:t>
      </w:r>
    </w:p>
    <w:p w14:paraId="46BB4531" w14:textId="77777777" w:rsidR="000F7651" w:rsidRDefault="00000000">
      <w:r>
        <w:t>- Model Development</w:t>
      </w:r>
    </w:p>
    <w:p w14:paraId="195A4B56" w14:textId="77777777" w:rsidR="000F7651" w:rsidRDefault="00000000">
      <w:r>
        <w:t xml:space="preserve">  - Model Implementation</w:t>
      </w:r>
    </w:p>
    <w:p w14:paraId="3808D040" w14:textId="77777777" w:rsidR="000F7651" w:rsidRDefault="00000000">
      <w:r>
        <w:t xml:space="preserve">  - Hyperparameter Tuning</w:t>
      </w:r>
    </w:p>
    <w:p w14:paraId="4529EEF5" w14:textId="77777777" w:rsidR="000F7651" w:rsidRDefault="00000000">
      <w:r>
        <w:t xml:space="preserve">  - Model Evaluation</w:t>
      </w:r>
    </w:p>
    <w:p w14:paraId="74C10052" w14:textId="77777777" w:rsidR="000F7651" w:rsidRDefault="00000000">
      <w:r>
        <w:t>- Web Deployment</w:t>
      </w:r>
    </w:p>
    <w:p w14:paraId="2B364965" w14:textId="77777777" w:rsidR="000F7651" w:rsidRDefault="00000000">
      <w:r>
        <w:t>- API Design</w:t>
      </w:r>
    </w:p>
    <w:p w14:paraId="5CAA680E" w14:textId="77777777" w:rsidR="000F7651" w:rsidRDefault="00000000">
      <w:r>
        <w:t>- Unit Test Cases</w:t>
      </w:r>
    </w:p>
    <w:p w14:paraId="1066BC0D" w14:textId="77777777" w:rsidR="000F7651" w:rsidRDefault="00000000">
      <w:pPr>
        <w:pStyle w:val="Heading1"/>
      </w:pPr>
      <w:r>
        <w:t>Introduction</w:t>
      </w:r>
    </w:p>
    <w:p w14:paraId="504905D4" w14:textId="77777777" w:rsidR="000F7651" w:rsidRDefault="00000000">
      <w:r>
        <w:t>What is a Low-Level Design Document?</w:t>
      </w:r>
    </w:p>
    <w:p w14:paraId="1C717E51" w14:textId="77777777" w:rsidR="000F7651" w:rsidRDefault="00000000">
      <w:r>
        <w:t>The Low-Level Design (LLD) document outlines the detailed internal logic of the Cryptocurrency Liquidity Prediction project. It covers the structure, data transformation, model pipeline, API flow, and user interaction of the system.</w:t>
      </w:r>
    </w:p>
    <w:p w14:paraId="4907BD45" w14:textId="77777777" w:rsidR="000F7651" w:rsidRDefault="00000000">
      <w:pPr>
        <w:pStyle w:val="Heading1"/>
      </w:pPr>
      <w:r>
        <w:t>Objective</w:t>
      </w:r>
    </w:p>
    <w:p w14:paraId="48F4E3B9" w14:textId="77777777" w:rsidR="000F7651" w:rsidRDefault="00000000">
      <w:r>
        <w:t>To develop and deploy a machine learning model that predicts the liquidity ratio of a cryptocurrency and classifies it into Low, Medium, or High categories, with the help of a user-friendly web interface.</w:t>
      </w:r>
    </w:p>
    <w:p w14:paraId="75D0FA02" w14:textId="77777777" w:rsidR="000F7651" w:rsidRDefault="00000000">
      <w:pPr>
        <w:pStyle w:val="Heading1"/>
      </w:pPr>
      <w:r>
        <w:t>Scope</w:t>
      </w:r>
    </w:p>
    <w:p w14:paraId="6D141BB4" w14:textId="77777777" w:rsidR="000F7651" w:rsidRDefault="00000000">
      <w:r>
        <w:t>- Data Cleaning and Transformation</w:t>
      </w:r>
    </w:p>
    <w:p w14:paraId="3777C7B2" w14:textId="77777777" w:rsidR="000F7651" w:rsidRDefault="00000000">
      <w:r>
        <w:t>- Feature Engineering (Liquidity Ratio &amp; Volatility Score)</w:t>
      </w:r>
    </w:p>
    <w:p w14:paraId="0934C285" w14:textId="77777777" w:rsidR="000F7651" w:rsidRDefault="00000000">
      <w:r>
        <w:t>- Model Training and Stacking Ensemble</w:t>
      </w:r>
    </w:p>
    <w:p w14:paraId="48172D66" w14:textId="77777777" w:rsidR="000F7651" w:rsidRDefault="00000000">
      <w:r>
        <w:t>- Flask API and Web Interface</w:t>
      </w:r>
    </w:p>
    <w:p w14:paraId="3C358E07" w14:textId="77777777" w:rsidR="000F7651" w:rsidRDefault="00000000">
      <w:r>
        <w:t>- Cloud Deployment on Render</w:t>
      </w:r>
    </w:p>
    <w:p w14:paraId="6D967290" w14:textId="77777777" w:rsidR="000F7651" w:rsidRDefault="00000000">
      <w:pPr>
        <w:pStyle w:val="Heading1"/>
      </w:pPr>
      <w:r>
        <w:t>Architecture Overview</w:t>
      </w:r>
    </w:p>
    <w:p w14:paraId="3FB5FE37" w14:textId="77777777" w:rsidR="000F7651" w:rsidRDefault="00000000">
      <w:r>
        <w:t>User Input → Flask App → Model (joblib) → log1p + prediction → expm1 → Liquidity Classification → Output on Web UI</w:t>
      </w:r>
    </w:p>
    <w:p w14:paraId="43E66038" w14:textId="77777777" w:rsidR="000F7651" w:rsidRDefault="00000000">
      <w:pPr>
        <w:pStyle w:val="Heading1"/>
      </w:pPr>
      <w:r>
        <w:lastRenderedPageBreak/>
        <w:t>Data Pipeline</w:t>
      </w:r>
    </w:p>
    <w:p w14:paraId="78060ED2" w14:textId="77777777" w:rsidR="000F7651" w:rsidRDefault="00000000">
      <w:r>
        <w:t>Data Description:</w:t>
      </w:r>
    </w:p>
    <w:p w14:paraId="1B737D43" w14:textId="77777777" w:rsidR="000F7651" w:rsidRDefault="00000000">
      <w:r>
        <w:t>- Source: CoinGecko (snapshots from 2022-03-16 &amp; 2022-03-17)</w:t>
      </w:r>
    </w:p>
    <w:p w14:paraId="38992744" w14:textId="77777777" w:rsidR="000F7651" w:rsidRDefault="00000000">
      <w:r>
        <w:t>- Features: Price, 1h / 24h / 7d % Change, 24h Volume, Market Cap</w:t>
      </w:r>
    </w:p>
    <w:p w14:paraId="668430D2" w14:textId="77777777" w:rsidR="000F7651" w:rsidRDefault="00000000">
      <w:r>
        <w:t>Data Preprocessing:</w:t>
      </w:r>
    </w:p>
    <w:p w14:paraId="7851CF50" w14:textId="77777777" w:rsidR="000F7651" w:rsidRDefault="00000000">
      <w:r>
        <w:t>- Dropped rows with missing values (less than 1%)</w:t>
      </w:r>
    </w:p>
    <w:p w14:paraId="758B26E5" w14:textId="77777777" w:rsidR="000F7651" w:rsidRDefault="00000000">
      <w:r>
        <w:t>- Converted data types to float</w:t>
      </w:r>
    </w:p>
    <w:p w14:paraId="766022B0" w14:textId="77777777" w:rsidR="000F7651" w:rsidRDefault="00000000">
      <w:r>
        <w:t>- Renamed columns for consistency</w:t>
      </w:r>
    </w:p>
    <w:p w14:paraId="611FB1BF" w14:textId="77777777" w:rsidR="000F7651" w:rsidRDefault="00000000">
      <w:r>
        <w:t>Feature Engineering:</w:t>
      </w:r>
    </w:p>
    <w:p w14:paraId="17F2D750" w14:textId="77777777" w:rsidR="000F7651" w:rsidRDefault="00000000">
      <w:r>
        <w:t>- Liquidity Ratio: volume / market_cap</w:t>
      </w:r>
    </w:p>
    <w:p w14:paraId="5A3AD341" w14:textId="77777777" w:rsidR="000F7651" w:rsidRDefault="00000000">
      <w:r>
        <w:t>- Volatility Score: (|1h| + |24h| + |7d|) / 3</w:t>
      </w:r>
    </w:p>
    <w:p w14:paraId="1DC7517D" w14:textId="77777777" w:rsidR="000F7651" w:rsidRDefault="00000000">
      <w:r>
        <w:t>- Target Transformation: log1p(liquidity_ratio)</w:t>
      </w:r>
    </w:p>
    <w:p w14:paraId="028DD8F8" w14:textId="77777777" w:rsidR="000F7651" w:rsidRDefault="00000000">
      <w:pPr>
        <w:pStyle w:val="Heading1"/>
      </w:pPr>
      <w:r>
        <w:t>Model Development</w:t>
      </w:r>
    </w:p>
    <w:p w14:paraId="16C94A2F" w14:textId="77777777" w:rsidR="000F7651" w:rsidRDefault="00000000">
      <w:r>
        <w:t>Model Implementation:</w:t>
      </w:r>
    </w:p>
    <w:p w14:paraId="432FA75F" w14:textId="77777777" w:rsidR="000F7651" w:rsidRDefault="00000000">
      <w:r>
        <w:t>- Used StackingRegressor with passthrough</w:t>
      </w:r>
    </w:p>
    <w:p w14:paraId="1634BE22" w14:textId="77777777" w:rsidR="000F7651" w:rsidRPr="00F15EEE" w:rsidRDefault="00000000">
      <w:pPr>
        <w:rPr>
          <w:lang w:val="it-IT"/>
        </w:rPr>
      </w:pPr>
      <w:r w:rsidRPr="00F15EEE">
        <w:rPr>
          <w:lang w:val="it-IT"/>
        </w:rPr>
        <w:t>- Base Models: RandomForestRegressor, XGBRegressor, SVR</w:t>
      </w:r>
    </w:p>
    <w:p w14:paraId="006ED0EF" w14:textId="77777777" w:rsidR="000F7651" w:rsidRPr="00F15EEE" w:rsidRDefault="00000000">
      <w:pPr>
        <w:rPr>
          <w:lang w:val="it-IT"/>
        </w:rPr>
      </w:pPr>
      <w:r w:rsidRPr="00F15EEE">
        <w:rPr>
          <w:lang w:val="it-IT"/>
        </w:rPr>
        <w:t>- Meta Model: LinearRegression</w:t>
      </w:r>
    </w:p>
    <w:p w14:paraId="3652053E" w14:textId="77777777" w:rsidR="000F7651" w:rsidRDefault="00000000">
      <w:r>
        <w:t>- Saved model as: final_liquidity_stack_model.pkl</w:t>
      </w:r>
    </w:p>
    <w:p w14:paraId="039FD9A5" w14:textId="77777777" w:rsidR="000F7651" w:rsidRDefault="00000000">
      <w:r>
        <w:t>Hyperparameter Tuning:</w:t>
      </w:r>
    </w:p>
    <w:p w14:paraId="266D3DC6" w14:textId="77777777" w:rsidR="000F7651" w:rsidRDefault="00000000">
      <w:r>
        <w:t>- GridSearchCV used for individual models</w:t>
      </w:r>
    </w:p>
    <w:p w14:paraId="47E79C90" w14:textId="77777777" w:rsidR="000F7651" w:rsidRDefault="00000000">
      <w:r>
        <w:t>- Evaluation metrics: R², MAE, RMSE</w:t>
      </w:r>
    </w:p>
    <w:p w14:paraId="1B6E0CAB" w14:textId="77777777" w:rsidR="000F7651" w:rsidRDefault="00000000">
      <w:r>
        <w:t>Model Evaluation:</w:t>
      </w:r>
    </w:p>
    <w:p w14:paraId="67E8B31E" w14:textId="77777777" w:rsidR="000F7651" w:rsidRDefault="00000000">
      <w:r>
        <w:t>Metric | Value</w:t>
      </w:r>
    </w:p>
    <w:p w14:paraId="652C6C2C" w14:textId="77777777" w:rsidR="000F7651" w:rsidRDefault="00000000">
      <w:r>
        <w:t>-------|------</w:t>
      </w:r>
    </w:p>
    <w:p w14:paraId="743ED1DC" w14:textId="77777777" w:rsidR="000F7651" w:rsidRDefault="00000000">
      <w:r>
        <w:t>MAE    | 0.00836</w:t>
      </w:r>
    </w:p>
    <w:p w14:paraId="2905EB1F" w14:textId="77777777" w:rsidR="000F7651" w:rsidRDefault="00000000">
      <w:r>
        <w:t>RMSE   | 0.01932</w:t>
      </w:r>
    </w:p>
    <w:p w14:paraId="6319C406" w14:textId="77777777" w:rsidR="000F7651" w:rsidRDefault="00000000">
      <w:r>
        <w:lastRenderedPageBreak/>
        <w:t>R²     | 0.95221</w:t>
      </w:r>
    </w:p>
    <w:p w14:paraId="6E820A1F" w14:textId="77777777" w:rsidR="000F7651" w:rsidRDefault="00000000">
      <w:pPr>
        <w:pStyle w:val="Heading1"/>
      </w:pPr>
      <w:r>
        <w:t>Web Deployment</w:t>
      </w:r>
    </w:p>
    <w:p w14:paraId="0DCB2F57" w14:textId="77777777" w:rsidR="000F7651" w:rsidRDefault="00000000">
      <w:r>
        <w:t>- Framework: Flask</w:t>
      </w:r>
    </w:p>
    <w:p w14:paraId="46E3DB9F" w14:textId="77777777" w:rsidR="000F7651" w:rsidRDefault="00000000">
      <w:r>
        <w:t>- Frontend: HTML + Jinja2 template</w:t>
      </w:r>
    </w:p>
    <w:p w14:paraId="2E6D3363" w14:textId="77777777" w:rsidR="000F7651" w:rsidRDefault="00000000">
      <w:r>
        <w:t>- Deployment Platform: Render</w:t>
      </w:r>
    </w:p>
    <w:p w14:paraId="2E592187" w14:textId="77777777" w:rsidR="000F7651" w:rsidRDefault="00000000">
      <w:r>
        <w:t>- Start Command: gunicorn app:app</w:t>
      </w:r>
    </w:p>
    <w:p w14:paraId="2C67F33D" w14:textId="77777777" w:rsidR="000F7651" w:rsidRDefault="00000000">
      <w:r>
        <w:t>- Hosted link: [insert Render link here]</w:t>
      </w:r>
    </w:p>
    <w:p w14:paraId="2AEB31AB" w14:textId="77777777" w:rsidR="000F7651" w:rsidRDefault="00000000">
      <w:pPr>
        <w:pStyle w:val="Heading1"/>
      </w:pPr>
      <w:r>
        <w:t>API Design</w:t>
      </w:r>
    </w:p>
    <w:p w14:paraId="1BDD440A" w14:textId="77777777" w:rsidR="000F7651" w:rsidRDefault="00000000">
      <w:r>
        <w:t>Endpoints:</w:t>
      </w:r>
    </w:p>
    <w:p w14:paraId="12880216" w14:textId="77777777" w:rsidR="000F7651" w:rsidRDefault="00000000">
      <w:r>
        <w:t>1. Home Page</w:t>
      </w:r>
    </w:p>
    <w:p w14:paraId="06C4C04A" w14:textId="77777777" w:rsidR="000F7651" w:rsidRDefault="00000000">
      <w:r>
        <w:t>- Method: GET</w:t>
      </w:r>
    </w:p>
    <w:p w14:paraId="4511967F" w14:textId="77777777" w:rsidR="000F7651" w:rsidRDefault="00000000">
      <w:r>
        <w:t>- URL: /</w:t>
      </w:r>
    </w:p>
    <w:p w14:paraId="4EC76824" w14:textId="77777777" w:rsidR="000F7651" w:rsidRDefault="00000000">
      <w:r>
        <w:t>- Response: HTML form</w:t>
      </w:r>
    </w:p>
    <w:p w14:paraId="52F31D65" w14:textId="77777777" w:rsidR="000F7651" w:rsidRDefault="00000000">
      <w:r>
        <w:t>2. Prediction</w:t>
      </w:r>
    </w:p>
    <w:p w14:paraId="53BB903F" w14:textId="77777777" w:rsidR="000F7651" w:rsidRDefault="00000000">
      <w:r>
        <w:t>- Method: POST</w:t>
      </w:r>
    </w:p>
    <w:p w14:paraId="5D999195" w14:textId="77777777" w:rsidR="000F7651" w:rsidRDefault="00000000">
      <w:r>
        <w:t>- URL: /predict</w:t>
      </w:r>
    </w:p>
    <w:p w14:paraId="6772F305" w14:textId="77777777" w:rsidR="000F7651" w:rsidRDefault="00000000">
      <w:r>
        <w:t>- Input Format: Form Data</w:t>
      </w:r>
    </w:p>
    <w:p w14:paraId="3FE1E441" w14:textId="77777777" w:rsidR="000F7651" w:rsidRDefault="00000000">
      <w:r>
        <w:t>{ 'price': 2784.67, '1h': 0.14, '24h': 1.21, '7d': -2.57, '24h_volume': 58000000, 'mkt_cap': 320000000, 'volatility_score': 1.31 }</w:t>
      </w:r>
    </w:p>
    <w:p w14:paraId="57FE587F" w14:textId="77777777" w:rsidR="000F7651" w:rsidRDefault="00000000">
      <w:r>
        <w:t>- Response Format:</w:t>
      </w:r>
    </w:p>
    <w:p w14:paraId="5395D388" w14:textId="77777777" w:rsidR="000F7651" w:rsidRDefault="00000000">
      <w:r>
        <w:t>{ 'Predicted Liquidity Ratio': '0.129', 'Liquidity Classification': 'Medium' }</w:t>
      </w:r>
    </w:p>
    <w:p w14:paraId="35E0E89D" w14:textId="77777777" w:rsidR="000F7651" w:rsidRDefault="00000000">
      <w:pPr>
        <w:pStyle w:val="Heading1"/>
      </w:pPr>
      <w:r>
        <w:t>Unit Test Cases</w:t>
      </w:r>
    </w:p>
    <w:p w14:paraId="1048B192" w14:textId="77777777" w:rsidR="000F7651" w:rsidRDefault="00000000">
      <w:r>
        <w:t>Test Case            | Description                     | Expected Result</w:t>
      </w:r>
    </w:p>
    <w:p w14:paraId="4FD0DC0B" w14:textId="77777777" w:rsidR="000F7651" w:rsidRDefault="00000000">
      <w:r>
        <w:t>---------------------|----------------------------------|-------------------------------</w:t>
      </w:r>
    </w:p>
    <w:p w14:paraId="1A968012" w14:textId="77777777" w:rsidR="000F7651" w:rsidRDefault="00000000">
      <w:r>
        <w:t>Valid Input          | All fields correct               | Returns predicted liquidity</w:t>
      </w:r>
    </w:p>
    <w:p w14:paraId="1ABBDF80" w14:textId="77777777" w:rsidR="000F7651" w:rsidRDefault="00000000">
      <w:r>
        <w:lastRenderedPageBreak/>
        <w:t>Missing Input Fields | One or more fields missing       | Returns validation error</w:t>
      </w:r>
    </w:p>
    <w:p w14:paraId="3479E461" w14:textId="77777777" w:rsidR="000F7651" w:rsidRDefault="00000000">
      <w:r>
        <w:t>Non-numeric Input    | Input contains invalid symbols   | Returns input validation error</w:t>
      </w:r>
    </w:p>
    <w:p w14:paraId="433B1D87" w14:textId="77777777" w:rsidR="000F7651" w:rsidRDefault="00000000">
      <w:r>
        <w:t>Model Not Loaded     | Joblib file missing/corrupt      | Returns server error</w:t>
      </w:r>
    </w:p>
    <w:p w14:paraId="4DE89809" w14:textId="77777777" w:rsidR="000F7651" w:rsidRDefault="00000000">
      <w:r>
        <w:t>Render App Down      | Server inaccessible              | Returns 500 internal server error</w:t>
      </w:r>
    </w:p>
    <w:p w14:paraId="6F1D82DC" w14:textId="77777777" w:rsidR="000F7651" w:rsidRDefault="00000000">
      <w:pPr>
        <w:pStyle w:val="Heading1"/>
      </w:pPr>
      <w:r>
        <w:t>Conclusion</w:t>
      </w:r>
    </w:p>
    <w:p w14:paraId="5A3219D9" w14:textId="77777777" w:rsidR="000F7651" w:rsidRDefault="00000000">
      <w:r>
        <w:t>This LLD serves as a detailed implementation plan for the cryptocurrency liquidity prediction system. It includes data processing, model stacking, classification, Flask-based serving logic, and Render deployment, providing an end-to-end solution from input to deployment.</w:t>
      </w:r>
    </w:p>
    <w:sectPr w:rsidR="000F76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2588457">
    <w:abstractNumId w:val="8"/>
  </w:num>
  <w:num w:numId="2" w16cid:durableId="1651330029">
    <w:abstractNumId w:val="6"/>
  </w:num>
  <w:num w:numId="3" w16cid:durableId="1496530935">
    <w:abstractNumId w:val="5"/>
  </w:num>
  <w:num w:numId="4" w16cid:durableId="1940216985">
    <w:abstractNumId w:val="4"/>
  </w:num>
  <w:num w:numId="5" w16cid:durableId="341586044">
    <w:abstractNumId w:val="7"/>
  </w:num>
  <w:num w:numId="6" w16cid:durableId="2070227725">
    <w:abstractNumId w:val="3"/>
  </w:num>
  <w:num w:numId="7" w16cid:durableId="1923448626">
    <w:abstractNumId w:val="2"/>
  </w:num>
  <w:num w:numId="8" w16cid:durableId="1150907725">
    <w:abstractNumId w:val="1"/>
  </w:num>
  <w:num w:numId="9" w16cid:durableId="855340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7651"/>
    <w:rsid w:val="0015074B"/>
    <w:rsid w:val="0029639D"/>
    <w:rsid w:val="00326F90"/>
    <w:rsid w:val="009135DA"/>
    <w:rsid w:val="00AA1D8D"/>
    <w:rsid w:val="00B47730"/>
    <w:rsid w:val="00CB0664"/>
    <w:rsid w:val="00F15E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621E6B"/>
  <w14:defaultImageDpi w14:val="300"/>
  <w15:docId w15:val="{21415367-DE4C-4F9B-8422-DD36C61B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624</Words>
  <Characters>3480</Characters>
  <Application>Microsoft Office Word</Application>
  <DocSecurity>0</DocSecurity>
  <Lines>105</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NAVEEN JANGID</cp:lastModifiedBy>
  <cp:revision>2</cp:revision>
  <dcterms:created xsi:type="dcterms:W3CDTF">2025-05-14T13:33:00Z</dcterms:created>
  <dcterms:modified xsi:type="dcterms:W3CDTF">2025-05-14T13:33:00Z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98553921-9443-4adc-a6b8-71b1c4a8b0fb</vt:lpwstr>
  </property>
</Properties>
</file>